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D1580" w14:textId="77777777" w:rsidR="00EC00C2" w:rsidRDefault="00000000">
      <w:pPr>
        <w:pStyle w:val="Title"/>
      </w:pPr>
      <w:r>
        <w:t>KIPRONO MESHACK</w:t>
      </w:r>
    </w:p>
    <w:p w14:paraId="64AC43FA" w14:textId="77777777" w:rsidR="007B09C7" w:rsidRDefault="007B09C7">
      <w:proofErr w:type="gramStart"/>
      <w:r>
        <w:t>Contacts :</w:t>
      </w:r>
      <w:proofErr w:type="gramEnd"/>
      <w:r>
        <w:t xml:space="preserve"> </w:t>
      </w:r>
      <w:r w:rsidR="00000000">
        <w:t xml:space="preserve">📞 +254 707 448 104 | </w:t>
      </w:r>
      <w:proofErr w:type="gramStart"/>
      <w:r>
        <w:t>Email :</w:t>
      </w:r>
      <w:proofErr w:type="gramEnd"/>
      <w:r>
        <w:t xml:space="preserve"> </w:t>
      </w:r>
      <w:r w:rsidR="00000000">
        <w:t>✉️ kipronoyegon612@gmail.com |</w:t>
      </w:r>
    </w:p>
    <w:p w14:paraId="00CE8920" w14:textId="34A35475" w:rsidR="00EC00C2" w:rsidRDefault="007B09C7">
      <w:proofErr w:type="gramStart"/>
      <w:r>
        <w:t>Address :</w:t>
      </w:r>
      <w:proofErr w:type="gramEnd"/>
      <w:r w:rsidR="00000000">
        <w:t xml:space="preserve"> 📍 Kericho, Kenya</w:t>
      </w:r>
    </w:p>
    <w:p w14:paraId="0E6F37E4" w14:textId="77777777" w:rsidR="00EC00C2" w:rsidRDefault="00EC00C2"/>
    <w:p w14:paraId="5BBFE032" w14:textId="77777777" w:rsidR="00EC00C2" w:rsidRDefault="00000000">
      <w:pPr>
        <w:pStyle w:val="Heading1"/>
      </w:pPr>
      <w:r>
        <w:t>Professional Summary</w:t>
      </w:r>
    </w:p>
    <w:p w14:paraId="6B08D69C" w14:textId="77777777" w:rsidR="00EC00C2" w:rsidRDefault="00000000">
      <w:r>
        <w:t>Recent Computer Science graduate with strong skills in programming (C, C++, Java, Python) and web development (HTML, CSS), as well as database management. Recognized as both a capable leader and a collaborative team player. Seeking an entry-level role in software development with ambitions to grow into a leadership position after gaining industry experience.</w:t>
      </w:r>
    </w:p>
    <w:p w14:paraId="4D1E0B2B" w14:textId="77777777" w:rsidR="00EC00C2" w:rsidRDefault="00000000">
      <w:pPr>
        <w:pStyle w:val="Heading1"/>
      </w:pPr>
      <w:r>
        <w:t>Key Skills</w:t>
      </w:r>
    </w:p>
    <w:p w14:paraId="149F4B10" w14:textId="77777777" w:rsidR="00EC00C2" w:rsidRDefault="00000000">
      <w:r>
        <w:t>- C, C++, Java, Python</w:t>
      </w:r>
    </w:p>
    <w:p w14:paraId="3E0F6181" w14:textId="77777777" w:rsidR="00EC00C2" w:rsidRDefault="00000000">
      <w:r>
        <w:t>- HTML &amp; CSS</w:t>
      </w:r>
    </w:p>
    <w:p w14:paraId="6F1C70A5" w14:textId="77777777" w:rsidR="00EC00C2" w:rsidRDefault="00000000">
      <w:r>
        <w:t>- Database Management (SQL)</w:t>
      </w:r>
    </w:p>
    <w:p w14:paraId="311A6187" w14:textId="77777777" w:rsidR="00EC00C2" w:rsidRDefault="00000000">
      <w:r>
        <w:t>- Problem-Solving</w:t>
      </w:r>
    </w:p>
    <w:p w14:paraId="5C1C4DFC" w14:textId="77777777" w:rsidR="00EC00C2" w:rsidRDefault="00000000">
      <w:r>
        <w:t>- Leadership</w:t>
      </w:r>
    </w:p>
    <w:p w14:paraId="44E8A380" w14:textId="77777777" w:rsidR="00EC00C2" w:rsidRDefault="00000000">
      <w:r>
        <w:t>- Team Collaboration</w:t>
      </w:r>
    </w:p>
    <w:p w14:paraId="2BD52F02" w14:textId="77777777" w:rsidR="00EC00C2" w:rsidRDefault="00000000">
      <w:r>
        <w:t>- Time Management</w:t>
      </w:r>
    </w:p>
    <w:p w14:paraId="2C791A79" w14:textId="77777777" w:rsidR="00EC00C2" w:rsidRDefault="00000000">
      <w:r>
        <w:t>- Adaptability</w:t>
      </w:r>
    </w:p>
    <w:p w14:paraId="3CF95705" w14:textId="77777777" w:rsidR="00EC00C2" w:rsidRDefault="00000000">
      <w:r>
        <w:t>- Analytical Thinking</w:t>
      </w:r>
    </w:p>
    <w:p w14:paraId="448C2419" w14:textId="77777777" w:rsidR="00EC00C2" w:rsidRDefault="00000000">
      <w:pPr>
        <w:pStyle w:val="Heading1"/>
      </w:pPr>
      <w:r>
        <w:t>Education</w:t>
      </w:r>
    </w:p>
    <w:p w14:paraId="4F519F49" w14:textId="77777777" w:rsidR="00EC00C2" w:rsidRDefault="00000000">
      <w:r>
        <w:t>Bachelor of Science in Computer Science – Kabarak University, Nakuru, Kenya</w:t>
      </w:r>
      <w:r>
        <w:br/>
        <w:t>May 2022 – August 2025</w:t>
      </w:r>
    </w:p>
    <w:p w14:paraId="6B79389C" w14:textId="0A128EAC" w:rsidR="00141357" w:rsidRDefault="00FE2432">
      <w:pPr>
        <w:rPr>
          <w:rStyle w:val="Heading3Char"/>
        </w:rPr>
      </w:pPr>
      <w:r>
        <w:t xml:space="preserve">CCNA 1-4 – </w:t>
      </w:r>
      <w:proofErr w:type="gramStart"/>
      <w:r>
        <w:t>AFRALTI ,Waiyaki</w:t>
      </w:r>
      <w:proofErr w:type="gramEnd"/>
      <w:r>
        <w:t xml:space="preserve"> Way, Nairobi   </w:t>
      </w:r>
      <w:hyperlink r:id="rId6" w:history="1">
        <w:r w:rsidRPr="00901DD5">
          <w:rPr>
            <w:rStyle w:val="Hyperlink"/>
            <w:rFonts w:asciiTheme="majorHAnsi" w:eastAsiaTheme="majorEastAsia" w:hAnsiTheme="majorHAnsi" w:cstheme="majorBidi"/>
          </w:rPr>
          <w:t>https://www.afralti.org/</w:t>
        </w:r>
      </w:hyperlink>
    </w:p>
    <w:p w14:paraId="1C18F78E" w14:textId="3F3CC304" w:rsidR="00FE2432" w:rsidRDefault="00FE243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E2432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Kenya Certificate Of Secondary Education(KCSE) ,Mean Grade </w:t>
      </w:r>
      <w:r w:rsidR="00C00899">
        <w:rPr>
          <w:rFonts w:asciiTheme="majorHAnsi" w:eastAsiaTheme="majorEastAsia" w:hAnsiTheme="majorHAnsi" w:cstheme="majorBidi"/>
          <w:b/>
          <w:bCs/>
          <w:color w:val="4F81BD" w:themeColor="accent1"/>
        </w:rPr>
        <w:t>B-</w:t>
      </w:r>
    </w:p>
    <w:p w14:paraId="5804F3AA" w14:textId="2B2F52D0" w:rsidR="00FE2432" w:rsidRDefault="00FE2432" w:rsidP="00FE2432">
      <w:r>
        <w:t>Litein High School</w:t>
      </w:r>
    </w:p>
    <w:p w14:paraId="3ADBFA39" w14:textId="77777777" w:rsidR="00FE2432" w:rsidRDefault="00FE2432" w:rsidP="00FE2432"/>
    <w:p w14:paraId="413C7F39" w14:textId="4F8ABFD3" w:rsidR="00FE2432" w:rsidRDefault="00FE2432" w:rsidP="00FE2432">
      <w:pPr>
        <w:pStyle w:val="Heading1"/>
      </w:pPr>
      <w:r>
        <w:t>Other language(s):</w:t>
      </w:r>
    </w:p>
    <w:p w14:paraId="78663E4E" w14:textId="2F38D73F" w:rsidR="00FE2432" w:rsidRDefault="00FE2432" w:rsidP="00FE2432">
      <w:r>
        <w:t xml:space="preserve">English </w:t>
      </w:r>
    </w:p>
    <w:p w14:paraId="4F38A0E2" w14:textId="77777777" w:rsidR="00FE2432" w:rsidRDefault="00FE2432" w:rsidP="00FE2432">
      <w:r w:rsidRPr="00FE2432">
        <w:t xml:space="preserve">LISTENING C1 READING C1 WRITING C1 SPOKEN PRODUCTION C1 SPOKEN INTERACTION C1 </w:t>
      </w:r>
    </w:p>
    <w:p w14:paraId="4AACD873" w14:textId="77777777" w:rsidR="00FE2432" w:rsidRDefault="00FE2432" w:rsidP="00FE2432">
      <w:r w:rsidRPr="00FE2432">
        <w:t xml:space="preserve">Swahili </w:t>
      </w:r>
    </w:p>
    <w:p w14:paraId="2FED980B" w14:textId="4A80CFB3" w:rsidR="00FE2432" w:rsidRDefault="00FE2432" w:rsidP="00FE2432">
      <w:r w:rsidRPr="00FE2432">
        <w:t>LISTENING C2 READING C2 WRITING C2 SPOKEN PRODUCTION C2 SPOKEN INTERACTION C2</w:t>
      </w:r>
    </w:p>
    <w:p w14:paraId="1E5E298C" w14:textId="013446C0" w:rsidR="007B09C7" w:rsidRPr="007B09C7" w:rsidRDefault="007B09C7" w:rsidP="00FE2432">
      <w:pPr>
        <w:rPr>
          <w:i/>
          <w:iCs/>
          <w:sz w:val="20"/>
          <w:szCs w:val="20"/>
        </w:rPr>
      </w:pPr>
      <w:r w:rsidRPr="007B09C7">
        <w:rPr>
          <w:i/>
          <w:iCs/>
          <w:sz w:val="20"/>
          <w:szCs w:val="20"/>
        </w:rPr>
        <w:t>Levels: A1 and A2: Basic user - B1 and B2: Independent user - C1 and C2: Proficient user</w:t>
      </w:r>
    </w:p>
    <w:p w14:paraId="095882F2" w14:textId="77777777" w:rsidR="00EC00C2" w:rsidRDefault="00000000">
      <w:pPr>
        <w:pStyle w:val="Heading1"/>
      </w:pPr>
      <w:r>
        <w:t>Academic Projects</w:t>
      </w:r>
    </w:p>
    <w:p w14:paraId="23A44612" w14:textId="77777777" w:rsidR="00EC00C2" w:rsidRDefault="00000000">
      <w:r>
        <w:t>BNB Web Application (Solo Project – Fourth Year)</w:t>
      </w:r>
      <w:r>
        <w:br/>
        <w:t>- Designed and developed a functional web application integrated with the Binance Smart Chain (BNB) for secure cryptocurrency transactions.</w:t>
      </w:r>
      <w:r>
        <w:br/>
        <w:t>- Built using HTML, CSS, JavaScript, and Python, with a secure backend and database integration for transaction tracking.</w:t>
      </w:r>
      <w:r>
        <w:br/>
        <w:t>- Focused on responsive design, user-friendly navigation, and data security best practices.</w:t>
      </w:r>
    </w:p>
    <w:p w14:paraId="7020F74E" w14:textId="77777777" w:rsidR="00EC00C2" w:rsidRDefault="00000000">
      <w:r>
        <w:t>Environmental Cleaning &amp; Worker Progress Tracking Web App (Team Project – Third Year)</w:t>
      </w:r>
      <w:r>
        <w:br/>
        <w:t>- Led a team project to create a web application for managing cleaning activities and tracking worker performance.</w:t>
      </w:r>
      <w:r>
        <w:br/>
        <w:t>- Implemented worker check-in/check-out functionality, workload-based pay rate calculations, and real-time progress monitoring.</w:t>
      </w:r>
      <w:r>
        <w:br/>
        <w:t>- Utilized HTML, CSS, Python, and SQL to deliver a secure, scalable, and responsive system.</w:t>
      </w:r>
      <w:r>
        <w:br/>
        <w:t>- Managed task allocation, team coordination, and timely completion of project milestones.</w:t>
      </w:r>
    </w:p>
    <w:p w14:paraId="3BBC5237" w14:textId="77777777" w:rsidR="00EC00C2" w:rsidRDefault="00000000">
      <w:pPr>
        <w:pStyle w:val="Heading1"/>
      </w:pPr>
      <w:r>
        <w:t>Certifications &amp; Training</w:t>
      </w:r>
    </w:p>
    <w:p w14:paraId="42AACA98" w14:textId="77777777" w:rsidR="00EC00C2" w:rsidRDefault="00000000">
      <w:r>
        <w:t>- Software Engineering Foundations – ALX, 2022</w:t>
      </w:r>
    </w:p>
    <w:p w14:paraId="2D2AEF0E" w14:textId="77777777" w:rsidR="00EC00C2" w:rsidRDefault="00000000">
      <w:r>
        <w:t>- Programming &amp; Web Development – PLP (Power Learn Project), 2022</w:t>
      </w:r>
    </w:p>
    <w:p w14:paraId="6321AAA6" w14:textId="77777777" w:rsidR="00EC00C2" w:rsidRDefault="00000000">
      <w:r>
        <w:t>- CCNA 1–4: Cisco Certified Network Associate – AFRALTI, Westlands, 2018</w:t>
      </w:r>
    </w:p>
    <w:p w14:paraId="1D9C95D9" w14:textId="77777777" w:rsidR="00EC00C2" w:rsidRDefault="00000000">
      <w:pPr>
        <w:pStyle w:val="Heading1"/>
      </w:pPr>
      <w:r>
        <w:t>Volunteer Experience</w:t>
      </w:r>
    </w:p>
    <w:p w14:paraId="1B2D5CC2" w14:textId="77777777" w:rsidR="00EC00C2" w:rsidRDefault="00000000">
      <w:r>
        <w:t>Community Volunteer – Church &amp; School Initiatives | Kericho, Kenya</w:t>
      </w:r>
      <w:r>
        <w:br/>
        <w:t>2023 – 2025</w:t>
      </w:r>
      <w:r>
        <w:br/>
        <w:t>- Participated in environmental cleaning drives within the local community and church.</w:t>
      </w:r>
      <w:r>
        <w:br/>
      </w:r>
      <w:r>
        <w:lastRenderedPageBreak/>
        <w:t>- Led the deployment and testing of the Environmental Cleaning &amp; Worker Progress Tracking Web App in school and surrounding areas.</w:t>
      </w:r>
      <w:r>
        <w:br/>
        <w:t>- Assisted in coordinating volunteers and tracking progress to improve operational efficiency.</w:t>
      </w:r>
    </w:p>
    <w:p w14:paraId="364C376C" w14:textId="77777777" w:rsidR="00EC00C2" w:rsidRDefault="00000000">
      <w:pPr>
        <w:pStyle w:val="Heading1"/>
      </w:pPr>
      <w:r>
        <w:t>References</w:t>
      </w:r>
    </w:p>
    <w:p w14:paraId="53D0E44E" w14:textId="529A3BA8" w:rsidR="00141357" w:rsidRDefault="00141357">
      <w:pPr>
        <w:rPr>
          <w:i/>
          <w:iCs/>
          <w:sz w:val="20"/>
          <w:szCs w:val="20"/>
        </w:rPr>
      </w:pPr>
      <w:r>
        <w:t xml:space="preserve">Name: </w:t>
      </w:r>
      <w:r w:rsidRPr="00141357">
        <w:t xml:space="preserve">Nelson Kipkemoi </w:t>
      </w:r>
      <w:proofErr w:type="gramStart"/>
      <w:r w:rsidRPr="00141357">
        <w:t>Kipkeu</w:t>
      </w:r>
      <w:r>
        <w:t xml:space="preserve">  </w:t>
      </w:r>
      <w:r w:rsidRPr="00141357">
        <w:rPr>
          <w:i/>
          <w:iCs/>
          <w:sz w:val="20"/>
          <w:szCs w:val="20"/>
        </w:rPr>
        <w:t>Territory</w:t>
      </w:r>
      <w:proofErr w:type="gramEnd"/>
      <w:r w:rsidRPr="00141357">
        <w:rPr>
          <w:i/>
          <w:iCs/>
          <w:sz w:val="20"/>
          <w:szCs w:val="20"/>
        </w:rPr>
        <w:t xml:space="preserve"> Sales &amp; Supply Chain Manager</w:t>
      </w:r>
    </w:p>
    <w:p w14:paraId="5B9511A8" w14:textId="1C53DF5C" w:rsidR="00141357" w:rsidRPr="00141357" w:rsidRDefault="00141357">
      <w:r w:rsidRPr="00141357">
        <w:t>Robert Bosch E.A Limited</w:t>
      </w:r>
    </w:p>
    <w:p w14:paraId="3CB0F3B5" w14:textId="77777777" w:rsidR="00141357" w:rsidRDefault="00141357">
      <w:r w:rsidRPr="00141357">
        <w:t xml:space="preserve"> Gender: Male Nationality: Kenyan </w:t>
      </w:r>
    </w:p>
    <w:p w14:paraId="7F03383E" w14:textId="77777777" w:rsidR="00141357" w:rsidRDefault="00141357">
      <w:r w:rsidRPr="00141357">
        <w:t xml:space="preserve"> </w:t>
      </w:r>
      <w:proofErr w:type="gramStart"/>
      <w:r w:rsidRPr="00141357">
        <w:t>Home :</w:t>
      </w:r>
      <w:proofErr w:type="gramEnd"/>
      <w:r w:rsidRPr="00141357">
        <w:t xml:space="preserve"> P.O Box 2423, 20100, Nakuru, Kenya </w:t>
      </w:r>
      <w:r w:rsidRPr="00141357">
        <w:sym w:font="Symbol" w:char="F0E0"/>
      </w:r>
    </w:p>
    <w:p w14:paraId="24F705E0" w14:textId="6B8240F7" w:rsidR="00EC00C2" w:rsidRDefault="00141357">
      <w:r w:rsidRPr="00141357">
        <w:t xml:space="preserve"> Email: kipkeu.n@gmail.com  Phone: (+254) 725873498</w:t>
      </w:r>
    </w:p>
    <w:p w14:paraId="09C0345F" w14:textId="77777777" w:rsidR="007B09C7" w:rsidRDefault="007B09C7"/>
    <w:p w14:paraId="50A24179" w14:textId="17575302" w:rsidR="007B09C7" w:rsidRDefault="007B09C7">
      <w:r>
        <w:t xml:space="preserve">Name: Franklin </w:t>
      </w:r>
      <w:proofErr w:type="gramStart"/>
      <w:r>
        <w:t xml:space="preserve">Yegon  </w:t>
      </w:r>
      <w:r w:rsidRPr="007B09C7">
        <w:rPr>
          <w:i/>
          <w:iCs/>
          <w:sz w:val="20"/>
          <w:szCs w:val="20"/>
        </w:rPr>
        <w:t>Data</w:t>
      </w:r>
      <w:proofErr w:type="gramEnd"/>
      <w:r w:rsidRPr="007B09C7">
        <w:rPr>
          <w:i/>
          <w:iCs/>
          <w:sz w:val="20"/>
          <w:szCs w:val="20"/>
        </w:rPr>
        <w:t xml:space="preserve"> Center Engineering Operations</w:t>
      </w:r>
      <w:r w:rsidRPr="007B09C7">
        <w:rPr>
          <w:i/>
          <w:iCs/>
          <w:sz w:val="20"/>
          <w:szCs w:val="20"/>
        </w:rPr>
        <w:t xml:space="preserve"> Engineer</w:t>
      </w:r>
    </w:p>
    <w:p w14:paraId="24862993" w14:textId="56AA3BE0" w:rsidR="007B09C7" w:rsidRDefault="007B09C7">
      <w:r>
        <w:t>Amazon Frankfurt, Germany</w:t>
      </w:r>
    </w:p>
    <w:p w14:paraId="398CEB0B" w14:textId="22664462" w:rsidR="007B09C7" w:rsidRDefault="007B09C7">
      <w:r>
        <w:t xml:space="preserve">Gender: Male </w:t>
      </w:r>
    </w:p>
    <w:p w14:paraId="44595EBF" w14:textId="21228D12" w:rsidR="007B09C7" w:rsidRDefault="007B09C7">
      <w:r>
        <w:t xml:space="preserve">Nationality: Kenyan </w:t>
      </w:r>
    </w:p>
    <w:p w14:paraId="76C8D729" w14:textId="75DDB1CA" w:rsidR="007B09C7" w:rsidRDefault="007B09C7" w:rsidP="007B09C7">
      <w:proofErr w:type="gramStart"/>
      <w:r>
        <w:t>Home :</w:t>
      </w:r>
      <w:proofErr w:type="gramEnd"/>
      <w:r>
        <w:t xml:space="preserve"> </w:t>
      </w:r>
      <w:r>
        <w:t>Dietesheimer str. 28,</w:t>
      </w:r>
      <w:proofErr w:type="gramStart"/>
      <w:r>
        <w:t>60386,Frankfurt</w:t>
      </w:r>
      <w:proofErr w:type="gramEnd"/>
      <w:r>
        <w:t xml:space="preserve"> </w:t>
      </w:r>
      <w:r>
        <w:t>Hesse, Germany</w:t>
      </w:r>
    </w:p>
    <w:p w14:paraId="215B0FFE" w14:textId="3E6EB96A" w:rsidR="007B09C7" w:rsidRDefault="007B09C7">
      <w:r>
        <w:t xml:space="preserve">Email: </w:t>
      </w:r>
      <w:hyperlink r:id="rId7" w:history="1">
        <w:r w:rsidR="00C00899" w:rsidRPr="00901DD5">
          <w:rPr>
            <w:rStyle w:val="Hyperlink"/>
          </w:rPr>
          <w:t>fkyegon@amazon.de</w:t>
        </w:r>
      </w:hyperlink>
      <w:r w:rsidR="00C00899">
        <w:t xml:space="preserve"> Phone: </w:t>
      </w:r>
      <w:r w:rsidR="00C00899" w:rsidRPr="00C00899">
        <w:t>+</w:t>
      </w:r>
      <w:r w:rsidR="00C00899">
        <w:t>(</w:t>
      </w:r>
      <w:r w:rsidR="00C00899" w:rsidRPr="00C00899">
        <w:t>49</w:t>
      </w:r>
      <w:r w:rsidR="00C00899">
        <w:t>)</w:t>
      </w:r>
      <w:r w:rsidR="00C00899" w:rsidRPr="00C00899">
        <w:t>1635763296</w:t>
      </w:r>
    </w:p>
    <w:sectPr w:rsidR="007B09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80430">
    <w:abstractNumId w:val="8"/>
  </w:num>
  <w:num w:numId="2" w16cid:durableId="759721497">
    <w:abstractNumId w:val="6"/>
  </w:num>
  <w:num w:numId="3" w16cid:durableId="118307201">
    <w:abstractNumId w:val="5"/>
  </w:num>
  <w:num w:numId="4" w16cid:durableId="235091594">
    <w:abstractNumId w:val="4"/>
  </w:num>
  <w:num w:numId="5" w16cid:durableId="1769813509">
    <w:abstractNumId w:val="7"/>
  </w:num>
  <w:num w:numId="6" w16cid:durableId="1744058218">
    <w:abstractNumId w:val="3"/>
  </w:num>
  <w:num w:numId="7" w16cid:durableId="339704216">
    <w:abstractNumId w:val="2"/>
  </w:num>
  <w:num w:numId="8" w16cid:durableId="685330646">
    <w:abstractNumId w:val="1"/>
  </w:num>
  <w:num w:numId="9" w16cid:durableId="190640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1357"/>
    <w:rsid w:val="0015074B"/>
    <w:rsid w:val="001575D1"/>
    <w:rsid w:val="001803AD"/>
    <w:rsid w:val="0029639D"/>
    <w:rsid w:val="00326F90"/>
    <w:rsid w:val="003534A9"/>
    <w:rsid w:val="007B09C7"/>
    <w:rsid w:val="009E4EBE"/>
    <w:rsid w:val="00AA1D8D"/>
    <w:rsid w:val="00B47730"/>
    <w:rsid w:val="00C00899"/>
    <w:rsid w:val="00CB0664"/>
    <w:rsid w:val="00EC00C2"/>
    <w:rsid w:val="00FC693F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67811"/>
  <w14:defaultImageDpi w14:val="300"/>
  <w15:docId w15:val="{C4287C82-5019-4AA5-9D4E-81F85734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E24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kyegon@amazon.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fralti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Kirwa</cp:lastModifiedBy>
  <cp:revision>2</cp:revision>
  <dcterms:created xsi:type="dcterms:W3CDTF">2025-08-10T23:37:00Z</dcterms:created>
  <dcterms:modified xsi:type="dcterms:W3CDTF">2025-08-10T23:37:00Z</dcterms:modified>
  <cp:category/>
</cp:coreProperties>
</file>